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13914"/>
      </w:tblGrid>
      <w:tr>
        <w:trPr>
          <w:trHeight w:val="16185" w:hRule="atLeast"/>
        </w:trPr>
        <w:tc>
          <w:tcPr>
            <w:tcW w:w="13914"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