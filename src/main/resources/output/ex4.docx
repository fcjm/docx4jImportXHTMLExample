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797"/>
        <w:gridCol w:w="6797"/>
      </w:tblGrid>
      <w:tr>
        <w:trPr>
          <w:trHeight w:val="33870" w:hRule="atLeast"/>
        </w:trPr>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